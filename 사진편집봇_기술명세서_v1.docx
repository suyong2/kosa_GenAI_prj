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프로젝트 기술명세서</w:t>
      </w:r>
    </w:p>
    <w:p>
      <w:pPr>
        <w:pStyle w:val="Heading1"/>
        <w:rPr/>
      </w:pPr>
      <w:r>
        <w:rPr/>
        <w:t xml:space="preserve">1. </w:t>
      </w:r>
      <w:r>
        <w:rPr/>
        <w:t>프로젝트 제목</w:t>
      </w:r>
      <w:r>
        <w:rPr/>
        <w:t>:</w:t>
      </w:r>
    </w:p>
    <w:p>
      <w:pPr>
        <w:pStyle w:val="Normal"/>
        <w:rPr/>
      </w:pPr>
      <w:r>
        <w:rPr/>
        <w:t>사용자요구에 맞게 사진수정출력해주는 사진출력</w:t>
      </w:r>
    </w:p>
    <w:p>
      <w:pPr>
        <w:pStyle w:val="Heading1"/>
        <w:rPr/>
      </w:pPr>
      <w:r>
        <w:rPr/>
        <w:t xml:space="preserve">2. </w:t>
      </w:r>
      <w:r>
        <w:rPr/>
        <w:t>수정 이력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날짜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버전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설명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작성자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2024.06.26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1.0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초안 작성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PM</w:t>
            </w:r>
          </w:p>
        </w:tc>
      </w:tr>
    </w:tbl>
    <w:p>
      <w:pPr>
        <w:pStyle w:val="Heading1"/>
        <w:rPr/>
      </w:pPr>
      <w:r>
        <w:rPr/>
        <w:t xml:space="preserve">3. </w:t>
      </w:r>
      <w:r>
        <w:rPr/>
        <w:t>프로젝트 세부내용</w:t>
      </w:r>
    </w:p>
    <w:p>
      <w:pPr>
        <w:pStyle w:val="Normal"/>
        <w:rPr/>
      </w:pPr>
      <w:r>
        <w:rPr/>
        <w:t xml:space="preserve">- </w:t>
      </w:r>
      <w:r>
        <w:rPr/>
        <w:t>목적</w:t>
      </w:r>
    </w:p>
    <w:p>
      <w:pPr>
        <w:pStyle w:val="Normal"/>
        <w:rPr/>
      </w:pPr>
      <w:r>
        <w:rPr/>
        <w:t xml:space="preserve">  </w:t>
      </w:r>
      <w:r>
        <w:rPr/>
        <w:t xml:space="preserve">1) </w:t>
      </w:r>
      <w:r>
        <w:rPr/>
        <w:t>사용자가 요구하는 대로 사진을 수정하고 출력해주는 서비스 제공</w:t>
      </w:r>
    </w:p>
    <w:p>
      <w:pPr>
        <w:pStyle w:val="Normal"/>
        <w:rPr/>
      </w:pPr>
      <w:r>
        <w:rPr/>
        <w:t xml:space="preserve">  </w:t>
      </w:r>
      <w:r>
        <w:rPr/>
        <w:t xml:space="preserve">2) </w:t>
      </w:r>
      <w:r>
        <w:rPr/>
        <w:t>간편한 인터페이스로 누구나 쉽게 사진을 수정하고 출력할 수 있도록 지원</w:t>
      </w:r>
    </w:p>
    <w:p>
      <w:pPr>
        <w:pStyle w:val="Normal"/>
        <w:rPr/>
      </w:pPr>
      <w:r>
        <w:rPr/>
        <w:t xml:space="preserve">- </w:t>
      </w:r>
      <w:r>
        <w:rPr/>
        <w:t>주요 기능</w:t>
      </w:r>
    </w:p>
    <w:p>
      <w:pPr>
        <w:pStyle w:val="Normal"/>
        <w:rPr/>
      </w:pPr>
      <w:r>
        <w:rPr/>
        <w:t xml:space="preserve">  </w:t>
      </w:r>
      <w:r>
        <w:rPr/>
        <w:t xml:space="preserve">1) </w:t>
      </w:r>
      <w:r>
        <w:rPr/>
        <w:t>사진 편집 적용</w:t>
      </w:r>
    </w:p>
    <w:p>
      <w:pPr>
        <w:pStyle w:val="Heading1"/>
        <w:rPr/>
      </w:pPr>
      <w:r>
        <w:rPr/>
        <w:t xml:space="preserve">4. </w:t>
      </w:r>
      <w:r>
        <w:rPr/>
        <w:t>기능 요구 사항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메뉴 </w:t>
            </w:r>
            <w:r>
              <w:rPr/>
              <w:t xml:space="preserve">/ </w:t>
            </w:r>
            <w:r>
              <w:rPr/>
              <w:t>페이지 구조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화면 명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기능 명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기능 설명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비고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메인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편집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사진 편집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lang w:eastAsia="ko-KR"/>
              </w:rPr>
              <w:t>얼굴 변경</w:t>
            </w:r>
            <w:r>
              <w:rPr/>
              <w:t xml:space="preserve"> 편집 기능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>
          <w:lang w:eastAsia="ko-KR"/>
        </w:rPr>
        <w:t>5</w:t>
      </w:r>
      <w:r>
        <w:rPr/>
        <w:t xml:space="preserve">. </w:t>
      </w:r>
      <w:r>
        <w:rPr/>
        <w:t>화면 상세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편집 페이지</w:t>
      </w:r>
      <w:r>
        <w:rPr/>
        <w:t xml:space="preserve">: </w:t>
      </w:r>
      <w:r>
        <w:rPr/>
        <w:t>편집 도구</w:t>
      </w:r>
      <w:r>
        <w:rPr/>
        <w:t xml:space="preserve">, </w:t>
      </w:r>
      <w:r>
        <w:rPr/>
        <w:t>적용된 편집 내역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mbria">
    <w:charset w:val="81"/>
    <w:family w:val="roman"/>
    <w:pitch w:val="variable"/>
  </w:font>
  <w:font w:name="Calibri">
    <w:charset w:val="81"/>
    <w:family w:val="roman"/>
    <w:pitch w:val="variable"/>
  </w:font>
  <w:font w:name="Courier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색인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LibreOffice/7.6.2.1$Windows_X86_64 LibreOffice_project/56f7684011345957bbf33a7ee678afaf4d2ba333</Application>
  <AppVersion>15.0000</AppVersion>
  <Pages>1</Pages>
  <Words>209</Words>
  <Characters>229</Characters>
  <CharactersWithSpaces>292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ko-KR</dc:language>
  <cp:lastModifiedBy/>
  <dcterms:modified xsi:type="dcterms:W3CDTF">2024-07-21T22:02:19Z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